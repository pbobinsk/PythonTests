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5400000" cy="41428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4281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